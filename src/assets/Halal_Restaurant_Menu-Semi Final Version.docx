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C311" w14:textId="2668A8A0" w:rsidR="00282C4E" w:rsidRDefault="00282C4E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Howdy Café </w:t>
      </w:r>
    </w:p>
    <w:p w14:paraId="1F10D6C9" w14:textId="739E73D6" w:rsidR="00136053" w:rsidRPr="00A26E94" w:rsidRDefault="00BB7285">
      <w:pPr>
        <w:pStyle w:val="Title"/>
        <w:jc w:val="center"/>
        <w:rPr>
          <w:rFonts w:asciiTheme="minorHAnsi" w:hAnsiTheme="minorHAnsi"/>
        </w:rPr>
      </w:pPr>
      <w:r w:rsidRPr="00A26E94">
        <w:rPr>
          <w:rFonts w:asciiTheme="minorHAnsi" w:hAnsiTheme="minorHAnsi"/>
        </w:rPr>
        <w:t>Restaurant Menu</w:t>
      </w:r>
    </w:p>
    <w:p w14:paraId="640C99DC" w14:textId="2A8BB4BF" w:rsidR="00136053" w:rsidRPr="00A26E94" w:rsidRDefault="001520D3">
      <w:pPr>
        <w:jc w:val="center"/>
      </w:pPr>
      <w:r w:rsidRPr="00A26E94">
        <w:t>Contact Number: 778-267-1431</w:t>
      </w:r>
      <w:r w:rsidR="00BB7285" w:rsidRPr="00A26E94">
        <w:t xml:space="preserve"> | </w:t>
      </w:r>
      <w:hyperlink r:id="rId6" w:history="1">
        <w:r w:rsidR="007879DE" w:rsidRPr="00A26E94">
          <w:rPr>
            <w:rStyle w:val="Hyperlink"/>
          </w:rPr>
          <w:t>www.howdycafe.ca</w:t>
        </w:r>
      </w:hyperlink>
      <w:r w:rsidR="007879DE" w:rsidRPr="00A26E94">
        <w:t xml:space="preserve"> |</w:t>
      </w:r>
    </w:p>
    <w:p w14:paraId="527779A4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🍳</w:t>
      </w:r>
      <w:r w:rsidRPr="00A26E94">
        <w:rPr>
          <w:rFonts w:asciiTheme="minorHAnsi" w:hAnsiTheme="minorHAnsi"/>
        </w:rPr>
        <w:t xml:space="preserve"> Breakfast Smash (Served All Day)</w:t>
      </w:r>
    </w:p>
    <w:p w14:paraId="4C8277EC" w14:textId="5C3F3FF7" w:rsidR="00136053" w:rsidRPr="00A26E94" w:rsidRDefault="00BB7285">
      <w:r w:rsidRPr="00A26E94">
        <w:rPr>
          <w:b/>
        </w:rPr>
        <w:t xml:space="preserve">The </w:t>
      </w:r>
      <w:proofErr w:type="spellStart"/>
      <w:r w:rsidRPr="00A26E94">
        <w:rPr>
          <w:b/>
        </w:rPr>
        <w:t>Breakwich</w:t>
      </w:r>
      <w:proofErr w:type="spellEnd"/>
      <w:r w:rsidRPr="00A26E94">
        <w:rPr>
          <w:b/>
        </w:rPr>
        <w:t xml:space="preserve"> – $8.99</w:t>
      </w:r>
      <w:r w:rsidRPr="00A26E94">
        <w:br/>
        <w:t xml:space="preserve">Scrambled egg, cheese, and your choice of </w:t>
      </w:r>
      <w:r w:rsidR="008C37EC">
        <w:t xml:space="preserve">beef </w:t>
      </w:r>
      <w:r w:rsidRPr="00A26E94">
        <w:t xml:space="preserve">bacon or </w:t>
      </w:r>
      <w:r w:rsidR="008C37EC">
        <w:t xml:space="preserve">chicken </w:t>
      </w:r>
      <w:r w:rsidRPr="00A26E94">
        <w:t>sausage on a toasted bun.</w:t>
      </w:r>
    </w:p>
    <w:p w14:paraId="443F6F6D" w14:textId="0396AED2" w:rsidR="00136053" w:rsidRPr="00A26E94" w:rsidRDefault="00BB7285">
      <w:r w:rsidRPr="00A26E94">
        <w:rPr>
          <w:b/>
        </w:rPr>
        <w:t>Morning Feast – $10.99</w:t>
      </w:r>
      <w:r w:rsidRPr="00A26E94">
        <w:br/>
        <w:t xml:space="preserve">Two eggs, hash browns, </w:t>
      </w:r>
      <w:r w:rsidR="008E4558">
        <w:t xml:space="preserve">beef </w:t>
      </w:r>
      <w:r w:rsidRPr="00A26E94">
        <w:t xml:space="preserve">bacon or </w:t>
      </w:r>
      <w:r w:rsidR="008E4558">
        <w:t xml:space="preserve">chicken </w:t>
      </w:r>
      <w:r w:rsidRPr="00A26E94">
        <w:t>sausage, and toast.</w:t>
      </w:r>
    </w:p>
    <w:p w14:paraId="50A28881" w14:textId="77777777" w:rsidR="00136053" w:rsidRPr="00A26E94" w:rsidRDefault="00BB7285">
      <w:r w:rsidRPr="00A26E94">
        <w:rPr>
          <w:b/>
        </w:rPr>
        <w:t>Breakfast Parfait – $8.99</w:t>
      </w:r>
      <w:r w:rsidRPr="00A26E94">
        <w:br/>
        <w:t>Layers of yogurt, granola, and seasonal fruit.</w:t>
      </w:r>
    </w:p>
    <w:p w14:paraId="065BA9E3" w14:textId="0937D0FC" w:rsidR="00136053" w:rsidRPr="00A26E94" w:rsidRDefault="00BB7285">
      <w:r w:rsidRPr="00A26E94">
        <w:rPr>
          <w:b/>
        </w:rPr>
        <w:t>Omelet Your Way – $12.99</w:t>
      </w:r>
      <w:r w:rsidRPr="00A26E94">
        <w:br/>
        <w:t xml:space="preserve">Three-egg omelet </w:t>
      </w:r>
      <w:r w:rsidR="00A774FC">
        <w:t xml:space="preserve">with </w:t>
      </w:r>
      <w:r w:rsidR="00C16B21">
        <w:t xml:space="preserve">beef bacon and </w:t>
      </w:r>
      <w:r w:rsidRPr="00A26E94">
        <w:t>your choice of three fillings: cheese, onions, peppers, mushrooms, or tomato.</w:t>
      </w:r>
    </w:p>
    <w:p w14:paraId="059127F5" w14:textId="77777777" w:rsidR="00136053" w:rsidRPr="00A26E94" w:rsidRDefault="00BB7285">
      <w:r w:rsidRPr="00A26E94">
        <w:rPr>
          <w:b/>
        </w:rPr>
        <w:t>Sunny Side Up Platter – $8.99</w:t>
      </w:r>
      <w:r w:rsidRPr="00A26E94">
        <w:br/>
        <w:t>Two sunny side up eggs, toast, and crispy hash browns.</w:t>
      </w:r>
    </w:p>
    <w:p w14:paraId="2CB6A837" w14:textId="3E409C09" w:rsidR="00136053" w:rsidRDefault="00BB7285">
      <w:r w:rsidRPr="00A26E94">
        <w:rPr>
          <w:b/>
        </w:rPr>
        <w:t>Breakfast Smash – $10.99</w:t>
      </w:r>
      <w:r w:rsidRPr="00A26E94">
        <w:br/>
      </w:r>
      <w:r w:rsidR="00A1243C" w:rsidRPr="00A26E94">
        <w:t>Toast, t</w:t>
      </w:r>
      <w:r w:rsidRPr="00A26E94">
        <w:t>wo hot dogs, golden hash browns, and scrambled eggs.</w:t>
      </w:r>
    </w:p>
    <w:p w14:paraId="50854EA6" w14:textId="77777777" w:rsidR="002C0749" w:rsidRPr="00A26E94" w:rsidRDefault="002C0749" w:rsidP="002C0749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🐔</w:t>
      </w:r>
      <w:r w:rsidRPr="00A26E94">
        <w:rPr>
          <w:rFonts w:asciiTheme="minorHAnsi" w:hAnsiTheme="minorHAnsi"/>
        </w:rPr>
        <w:t xml:space="preserve"> Chicken Burgers</w:t>
      </w:r>
      <w:r>
        <w:rPr>
          <w:rFonts w:asciiTheme="minorHAnsi" w:hAnsiTheme="minorHAnsi"/>
        </w:rPr>
        <w:t xml:space="preserve"> </w:t>
      </w:r>
      <w:r w:rsidRPr="00A26E94">
        <w:rPr>
          <w:rFonts w:asciiTheme="minorHAnsi" w:hAnsiTheme="minorHAnsi"/>
        </w:rPr>
        <w:t xml:space="preserve">(Gluten Free Option Available – Lettuce Wrap) </w:t>
      </w:r>
    </w:p>
    <w:p w14:paraId="25270A14" w14:textId="4FB4D004" w:rsidR="002C0749" w:rsidRPr="00A26E94" w:rsidRDefault="002C0749" w:rsidP="002C0749">
      <w:r w:rsidRPr="00A26E94">
        <w:rPr>
          <w:b/>
        </w:rPr>
        <w:t>Classic Chicken Crunch – $15.49</w:t>
      </w:r>
      <w:r w:rsidRPr="00A26E94">
        <w:br/>
        <w:t>Crispy breaded chicken fillet, lettuce,</w:t>
      </w:r>
      <w:r w:rsidR="001F1E26">
        <w:t xml:space="preserve"> tomato</w:t>
      </w:r>
      <w:r w:rsidRPr="00A26E94">
        <w:t xml:space="preserve"> and mayo.</w:t>
      </w:r>
    </w:p>
    <w:p w14:paraId="65BA5796" w14:textId="6564F88F" w:rsidR="002C0749" w:rsidRPr="00A26E94" w:rsidRDefault="002C0749" w:rsidP="002C0749">
      <w:r w:rsidRPr="00A26E94">
        <w:rPr>
          <w:b/>
        </w:rPr>
        <w:t>Buffalo Chicken Burger – $15.49</w:t>
      </w:r>
      <w:r w:rsidRPr="00A26E94">
        <w:br/>
        <w:t>Spicy buffalo chicken with ranch dressing</w:t>
      </w:r>
      <w:r w:rsidR="000D4645">
        <w:t>, tomato</w:t>
      </w:r>
      <w:r w:rsidRPr="00A26E94">
        <w:t xml:space="preserve"> and lettuce.</w:t>
      </w:r>
    </w:p>
    <w:p w14:paraId="38BF09C8" w14:textId="77777777" w:rsidR="002C0749" w:rsidRPr="00A26E94" w:rsidRDefault="002C0749" w:rsidP="002C0749">
      <w:r w:rsidRPr="00A26E94">
        <w:rPr>
          <w:b/>
        </w:rPr>
        <w:t>Chicken Fajita Burger – $16.49</w:t>
      </w:r>
      <w:r w:rsidRPr="00A26E94">
        <w:br/>
        <w:t>Crispy chicken with grilled peppers, onions, and zesty fajita sauce.</w:t>
      </w:r>
    </w:p>
    <w:p w14:paraId="13E713E7" w14:textId="18E43AFE" w:rsidR="002C0749" w:rsidRPr="00A26E94" w:rsidRDefault="002C0749" w:rsidP="002C0749">
      <w:r w:rsidRPr="00A26E94">
        <w:rPr>
          <w:b/>
        </w:rPr>
        <w:t>BBQ Chicken Burger – $15.49</w:t>
      </w:r>
      <w:r w:rsidRPr="00A26E94">
        <w:br/>
      </w:r>
      <w:r w:rsidR="009A710C" w:rsidRPr="009A710C">
        <w:t>BBQ chicken, cheddar, pickles, jalapeños, lettuce, onion</w:t>
      </w:r>
      <w:r w:rsidRPr="00A26E94">
        <w:t>.</w:t>
      </w:r>
    </w:p>
    <w:p w14:paraId="22F33B05" w14:textId="77777777" w:rsidR="002C0749" w:rsidRPr="00A26E94" w:rsidRDefault="002C0749" w:rsidP="002C0749">
      <w:r w:rsidRPr="00A26E94">
        <w:t>Make it a Combo:</w:t>
      </w:r>
      <w:r w:rsidRPr="00A26E94">
        <w:rPr>
          <w:b/>
        </w:rPr>
        <w:t xml:space="preserve"> Add Medium Fries + Cola – $5.49</w:t>
      </w:r>
    </w:p>
    <w:p w14:paraId="682BE7D6" w14:textId="77777777" w:rsidR="002C0749" w:rsidRPr="00A26E94" w:rsidRDefault="002C0749" w:rsidP="002C0749">
      <w:pPr>
        <w:ind w:left="720" w:firstLine="720"/>
      </w:pPr>
      <w:r w:rsidRPr="00A26E94">
        <w:rPr>
          <w:b/>
        </w:rPr>
        <w:t xml:space="preserve">     Add Large Fries + Cola – $7.49</w:t>
      </w:r>
    </w:p>
    <w:p w14:paraId="4492D86B" w14:textId="77777777" w:rsidR="002C0749" w:rsidRPr="00A26E94" w:rsidRDefault="002C0749"/>
    <w:p w14:paraId="76600105" w14:textId="7264D2C3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🍔</w:t>
      </w:r>
      <w:r w:rsidRPr="00A26E94">
        <w:rPr>
          <w:rFonts w:asciiTheme="minorHAnsi" w:hAnsiTheme="minorHAnsi"/>
        </w:rPr>
        <w:t xml:space="preserve"> Burgers</w:t>
      </w:r>
      <w:r w:rsidR="00CB1CE9" w:rsidRPr="00A26E94">
        <w:rPr>
          <w:rFonts w:asciiTheme="minorHAnsi" w:hAnsiTheme="minorHAnsi"/>
        </w:rPr>
        <w:t xml:space="preserve"> (Gluten Free Option Available – Lettuce Wrap)</w:t>
      </w:r>
      <w:r w:rsidR="00A1243C" w:rsidRPr="00A26E94">
        <w:rPr>
          <w:rFonts w:asciiTheme="minorHAnsi" w:hAnsiTheme="minorHAnsi"/>
        </w:rPr>
        <w:t xml:space="preserve"> – </w:t>
      </w:r>
    </w:p>
    <w:p w14:paraId="2CB4C73E" w14:textId="77777777" w:rsidR="00BD209B" w:rsidRPr="00A26E94" w:rsidRDefault="00BD209B">
      <w:pPr>
        <w:rPr>
          <w:b/>
        </w:rPr>
      </w:pPr>
    </w:p>
    <w:tbl>
      <w:tblPr>
        <w:tblStyle w:val="GridTable3-Accent2"/>
        <w:tblW w:w="10521" w:type="dxa"/>
        <w:tblInd w:w="-882" w:type="dxa"/>
        <w:tblLook w:val="04A0" w:firstRow="1" w:lastRow="0" w:firstColumn="1" w:lastColumn="0" w:noHBand="0" w:noVBand="1"/>
      </w:tblPr>
      <w:tblGrid>
        <w:gridCol w:w="6030"/>
        <w:gridCol w:w="1520"/>
        <w:gridCol w:w="1517"/>
        <w:gridCol w:w="1454"/>
      </w:tblGrid>
      <w:tr w:rsidR="0016496A" w:rsidRPr="00BD209B" w14:paraId="3E5E4D42" w14:textId="77777777" w:rsidTr="0052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0" w:type="dxa"/>
            <w:hideMark/>
          </w:tcPr>
          <w:p w14:paraId="4DE51BFD" w14:textId="0969A20C" w:rsidR="00BD209B" w:rsidRPr="00BD209B" w:rsidRDefault="00FD1DB9" w:rsidP="00BD209B">
            <w:pPr>
              <w:spacing w:after="200" w:line="276" w:lineRule="auto"/>
              <w:jc w:val="left"/>
            </w:pPr>
            <w:r>
              <w:t xml:space="preserve">Smash </w:t>
            </w:r>
            <w:r w:rsidR="00BD209B" w:rsidRPr="00BD209B">
              <w:t>Burger</w:t>
            </w:r>
          </w:p>
        </w:tc>
        <w:tc>
          <w:tcPr>
            <w:tcW w:w="1520" w:type="dxa"/>
            <w:hideMark/>
          </w:tcPr>
          <w:p w14:paraId="696F8E40" w14:textId="77777777" w:rsidR="00BD209B" w:rsidRPr="00BD209B" w:rsidRDefault="00BD209B" w:rsidP="00BD209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09B">
              <w:t>Single Patty (100g)</w:t>
            </w:r>
          </w:p>
        </w:tc>
        <w:tc>
          <w:tcPr>
            <w:tcW w:w="0" w:type="auto"/>
            <w:hideMark/>
          </w:tcPr>
          <w:p w14:paraId="77B1292E" w14:textId="77777777" w:rsidR="00BD209B" w:rsidRPr="00BD209B" w:rsidRDefault="00BD209B" w:rsidP="00BD209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09B">
              <w:t>Double Patty (200g)</w:t>
            </w:r>
          </w:p>
        </w:tc>
        <w:tc>
          <w:tcPr>
            <w:tcW w:w="1454" w:type="dxa"/>
            <w:hideMark/>
          </w:tcPr>
          <w:p w14:paraId="6285B42F" w14:textId="77777777" w:rsidR="00BD209B" w:rsidRPr="00BD209B" w:rsidRDefault="00BD209B" w:rsidP="00BD209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09B">
              <w:t>Triple Patty (300g)</w:t>
            </w:r>
          </w:p>
        </w:tc>
      </w:tr>
      <w:tr w:rsidR="0016496A" w:rsidRPr="00BD209B" w14:paraId="38687636" w14:textId="77777777" w:rsidTr="0052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42C6C32E" w14:textId="3A4E892F" w:rsidR="00BD209B" w:rsidRPr="00BD209B" w:rsidRDefault="00BD209B" w:rsidP="00A26E94">
            <w:pPr>
              <w:spacing w:after="200" w:line="276" w:lineRule="auto"/>
              <w:jc w:val="left"/>
              <w:rPr>
                <w:b/>
              </w:rPr>
            </w:pPr>
            <w:proofErr w:type="spellStart"/>
            <w:r w:rsidRPr="00BD209B">
              <w:rPr>
                <w:b/>
                <w:bCs/>
              </w:rPr>
              <w:t>Howdy’s</w:t>
            </w:r>
            <w:proofErr w:type="spellEnd"/>
            <w:r w:rsidRPr="00BD209B">
              <w:rPr>
                <w:b/>
                <w:bCs/>
              </w:rPr>
              <w:t xml:space="preserve"> Finest Burger</w:t>
            </w:r>
            <w:r w:rsidR="00D519E6">
              <w:rPr>
                <w:b/>
                <w:bCs/>
              </w:rPr>
              <w:t>:</w:t>
            </w:r>
            <w:r w:rsidRPr="00BD209B">
              <w:rPr>
                <w:b/>
              </w:rPr>
              <w:t xml:space="preserve"> Cheese, onion jelly, jalapeños, pickles, Smash Secret Sauce, </w:t>
            </w:r>
            <w:r w:rsidRPr="00BD209B">
              <w:rPr>
                <w:b/>
                <w:bCs/>
              </w:rPr>
              <w:t>lettuce, tomato</w:t>
            </w:r>
            <w:r w:rsidR="006520C3">
              <w:rPr>
                <w:b/>
                <w:bCs/>
              </w:rPr>
              <w:t>.</w:t>
            </w:r>
          </w:p>
        </w:tc>
        <w:tc>
          <w:tcPr>
            <w:tcW w:w="1520" w:type="dxa"/>
            <w:hideMark/>
          </w:tcPr>
          <w:p w14:paraId="5E3A8C42" w14:textId="23101218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4A2422">
              <w:rPr>
                <w:b/>
                <w:bCs/>
              </w:rPr>
              <w:t>5</w:t>
            </w:r>
            <w:r w:rsidRPr="00BD209B">
              <w:rPr>
                <w:b/>
                <w:bCs/>
              </w:rPr>
              <w:t>.49</w:t>
            </w:r>
          </w:p>
        </w:tc>
        <w:tc>
          <w:tcPr>
            <w:tcW w:w="0" w:type="auto"/>
            <w:hideMark/>
          </w:tcPr>
          <w:p w14:paraId="0723A3EF" w14:textId="6B111911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D519E6">
              <w:rPr>
                <w:b/>
                <w:bCs/>
              </w:rPr>
              <w:t>7</w:t>
            </w:r>
            <w:r w:rsidRPr="00BD209B">
              <w:rPr>
                <w:b/>
                <w:bCs/>
              </w:rPr>
              <w:t>.49</w:t>
            </w:r>
          </w:p>
        </w:tc>
        <w:tc>
          <w:tcPr>
            <w:tcW w:w="1454" w:type="dxa"/>
            <w:hideMark/>
          </w:tcPr>
          <w:p w14:paraId="7D54C723" w14:textId="67B3072E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D519E6">
              <w:rPr>
                <w:b/>
                <w:bCs/>
              </w:rPr>
              <w:t>9</w:t>
            </w:r>
            <w:r w:rsidRPr="00BD209B">
              <w:rPr>
                <w:b/>
                <w:bCs/>
              </w:rPr>
              <w:t>.49</w:t>
            </w:r>
          </w:p>
        </w:tc>
      </w:tr>
      <w:tr w:rsidR="0016496A" w:rsidRPr="00BD209B" w14:paraId="631786A2" w14:textId="77777777" w:rsidTr="00526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1A8BD00F" w14:textId="71F1A4B4" w:rsidR="00BD209B" w:rsidRPr="00BD209B" w:rsidRDefault="004F463A" w:rsidP="00A26E94">
            <w:pPr>
              <w:spacing w:after="200" w:line="276" w:lineRule="auto"/>
              <w:jc w:val="left"/>
              <w:rPr>
                <w:b/>
              </w:rPr>
            </w:pPr>
            <w:r>
              <w:rPr>
                <w:b/>
                <w:bCs/>
              </w:rPr>
              <w:t xml:space="preserve">Beef </w:t>
            </w:r>
            <w:r w:rsidR="00BD209B" w:rsidRPr="00BD209B">
              <w:rPr>
                <w:b/>
                <w:bCs/>
              </w:rPr>
              <w:t>Bacon Blast Burger</w:t>
            </w:r>
            <w:r w:rsidR="00D519E6">
              <w:rPr>
                <w:b/>
                <w:bCs/>
              </w:rPr>
              <w:t>:</w:t>
            </w:r>
            <w:r w:rsidR="00BD209B" w:rsidRPr="00BD209B">
              <w:rPr>
                <w:b/>
              </w:rPr>
              <w:t xml:space="preserve"> Crispy </w:t>
            </w:r>
            <w:r w:rsidR="0016496A">
              <w:rPr>
                <w:b/>
              </w:rPr>
              <w:t xml:space="preserve">beef </w:t>
            </w:r>
            <w:r w:rsidR="00BD209B" w:rsidRPr="00BD209B">
              <w:rPr>
                <w:b/>
              </w:rPr>
              <w:t xml:space="preserve">bacon, cheese, onion rings, tangy BBQ sauce, </w:t>
            </w:r>
            <w:r w:rsidR="00BD209B" w:rsidRPr="00BD209B">
              <w:rPr>
                <w:b/>
                <w:bCs/>
              </w:rPr>
              <w:t>lettuce, tomato</w:t>
            </w:r>
            <w:r w:rsidR="0016496A">
              <w:rPr>
                <w:b/>
                <w:bCs/>
              </w:rPr>
              <w:t>.</w:t>
            </w:r>
          </w:p>
        </w:tc>
        <w:tc>
          <w:tcPr>
            <w:tcW w:w="1520" w:type="dxa"/>
            <w:hideMark/>
          </w:tcPr>
          <w:p w14:paraId="00B98C25" w14:textId="2EDC8614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4A2422">
              <w:rPr>
                <w:b/>
                <w:bCs/>
              </w:rPr>
              <w:t>3</w:t>
            </w:r>
            <w:r w:rsidRPr="00BD209B">
              <w:rPr>
                <w:b/>
                <w:bCs/>
              </w:rPr>
              <w:t>.49</w:t>
            </w:r>
          </w:p>
        </w:tc>
        <w:tc>
          <w:tcPr>
            <w:tcW w:w="0" w:type="auto"/>
            <w:hideMark/>
          </w:tcPr>
          <w:p w14:paraId="69421FDC" w14:textId="12E13537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D519E6">
              <w:rPr>
                <w:b/>
                <w:bCs/>
              </w:rPr>
              <w:t>5</w:t>
            </w:r>
            <w:r w:rsidRPr="00BD209B">
              <w:rPr>
                <w:b/>
                <w:bCs/>
              </w:rPr>
              <w:t>.49</w:t>
            </w:r>
          </w:p>
        </w:tc>
        <w:tc>
          <w:tcPr>
            <w:tcW w:w="1454" w:type="dxa"/>
            <w:hideMark/>
          </w:tcPr>
          <w:p w14:paraId="28CD3283" w14:textId="32541FD7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</w:t>
            </w:r>
            <w:r w:rsidR="00D519E6">
              <w:rPr>
                <w:b/>
                <w:bCs/>
              </w:rPr>
              <w:t>7</w:t>
            </w:r>
            <w:r w:rsidRPr="00BD209B">
              <w:rPr>
                <w:b/>
                <w:bCs/>
              </w:rPr>
              <w:t>.49</w:t>
            </w:r>
          </w:p>
        </w:tc>
      </w:tr>
      <w:tr w:rsidR="0016496A" w:rsidRPr="00BD209B" w14:paraId="1A53794C" w14:textId="77777777" w:rsidTr="0052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1894D3CA" w14:textId="156F255D" w:rsidR="00BD209B" w:rsidRPr="00BD209B" w:rsidRDefault="00BD209B" w:rsidP="00A26E94">
            <w:pPr>
              <w:spacing w:after="200" w:line="276" w:lineRule="auto"/>
              <w:jc w:val="left"/>
              <w:rPr>
                <w:b/>
              </w:rPr>
            </w:pPr>
            <w:r w:rsidRPr="00BD209B">
              <w:rPr>
                <w:b/>
                <w:bCs/>
              </w:rPr>
              <w:t>Mushroom Swiss Melt Burger</w:t>
            </w:r>
            <w:r w:rsidR="00D519E6">
              <w:rPr>
                <w:b/>
                <w:bCs/>
              </w:rPr>
              <w:t>:</w:t>
            </w:r>
            <w:r w:rsidRPr="00BD209B">
              <w:rPr>
                <w:b/>
              </w:rPr>
              <w:t xml:space="preserve"> Swiss cheese, sautéed mushrooms, garlic aioli, </w:t>
            </w:r>
            <w:r w:rsidRPr="00BD209B">
              <w:rPr>
                <w:b/>
                <w:bCs/>
              </w:rPr>
              <w:t>lettuce, tomato, onions</w:t>
            </w:r>
          </w:p>
        </w:tc>
        <w:tc>
          <w:tcPr>
            <w:tcW w:w="1520" w:type="dxa"/>
            <w:hideMark/>
          </w:tcPr>
          <w:p w14:paraId="208DA52E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$14.49</w:t>
            </w:r>
          </w:p>
        </w:tc>
        <w:tc>
          <w:tcPr>
            <w:tcW w:w="0" w:type="auto"/>
            <w:hideMark/>
          </w:tcPr>
          <w:p w14:paraId="7506A369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$16.49</w:t>
            </w:r>
          </w:p>
        </w:tc>
        <w:tc>
          <w:tcPr>
            <w:tcW w:w="1454" w:type="dxa"/>
            <w:hideMark/>
          </w:tcPr>
          <w:p w14:paraId="1AB7DAD9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$18.49</w:t>
            </w:r>
          </w:p>
        </w:tc>
      </w:tr>
      <w:tr w:rsidR="0016496A" w:rsidRPr="00BD209B" w14:paraId="5F3DA981" w14:textId="77777777" w:rsidTr="00526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0F611082" w14:textId="77777777" w:rsidR="00BD209B" w:rsidRPr="00BD209B" w:rsidRDefault="00BD209B" w:rsidP="00A26E94">
            <w:pPr>
              <w:spacing w:after="200" w:line="276" w:lineRule="auto"/>
              <w:jc w:val="left"/>
              <w:rPr>
                <w:b/>
              </w:rPr>
            </w:pPr>
            <w:r w:rsidRPr="00BD209B">
              <w:rPr>
                <w:b/>
                <w:bCs/>
              </w:rPr>
              <w:t>Hawaiian Smash Burger</w:t>
            </w:r>
            <w:r w:rsidRPr="00BD209B">
              <w:rPr>
                <w:b/>
              </w:rPr>
              <w:t xml:space="preserve"> Grilled pineapple, cheddar, sweet teriyaki sauce, </w:t>
            </w:r>
            <w:r w:rsidRPr="00BD209B">
              <w:rPr>
                <w:b/>
                <w:bCs/>
              </w:rPr>
              <w:t>lettuce, tomato, onions</w:t>
            </w:r>
          </w:p>
        </w:tc>
        <w:tc>
          <w:tcPr>
            <w:tcW w:w="1520" w:type="dxa"/>
            <w:hideMark/>
          </w:tcPr>
          <w:p w14:paraId="19C31209" w14:textId="77777777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$13.49</w:t>
            </w:r>
          </w:p>
        </w:tc>
        <w:tc>
          <w:tcPr>
            <w:tcW w:w="0" w:type="auto"/>
            <w:hideMark/>
          </w:tcPr>
          <w:p w14:paraId="6B97AFB2" w14:textId="77777777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$15.49</w:t>
            </w:r>
          </w:p>
        </w:tc>
        <w:tc>
          <w:tcPr>
            <w:tcW w:w="1454" w:type="dxa"/>
            <w:hideMark/>
          </w:tcPr>
          <w:p w14:paraId="353C23FE" w14:textId="77777777" w:rsidR="00BD209B" w:rsidRPr="00BD209B" w:rsidRDefault="00BD209B" w:rsidP="00BD20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$17.49</w:t>
            </w:r>
          </w:p>
        </w:tc>
      </w:tr>
      <w:tr w:rsidR="0016496A" w:rsidRPr="00BD209B" w14:paraId="468EF1B2" w14:textId="77777777" w:rsidTr="0052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34E74553" w14:textId="77777777" w:rsidR="00BD209B" w:rsidRPr="00BD209B" w:rsidRDefault="00BD209B" w:rsidP="00A26E94">
            <w:pPr>
              <w:spacing w:after="200" w:line="276" w:lineRule="auto"/>
              <w:jc w:val="left"/>
              <w:rPr>
                <w:b/>
              </w:rPr>
            </w:pPr>
            <w:r w:rsidRPr="00BD209B">
              <w:rPr>
                <w:b/>
                <w:bCs/>
              </w:rPr>
              <w:t>Classic Cheeseburger</w:t>
            </w:r>
            <w:r w:rsidRPr="00BD209B">
              <w:rPr>
                <w:b/>
              </w:rPr>
              <w:t xml:space="preserve"> Cheese, lettuce, tomato, Smash sauce, </w:t>
            </w:r>
            <w:r w:rsidRPr="00BD209B">
              <w:rPr>
                <w:b/>
                <w:bCs/>
              </w:rPr>
              <w:t>onions</w:t>
            </w:r>
          </w:p>
        </w:tc>
        <w:tc>
          <w:tcPr>
            <w:tcW w:w="1520" w:type="dxa"/>
            <w:hideMark/>
          </w:tcPr>
          <w:p w14:paraId="275B48EF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$12.49</w:t>
            </w:r>
          </w:p>
        </w:tc>
        <w:tc>
          <w:tcPr>
            <w:tcW w:w="0" w:type="auto"/>
            <w:hideMark/>
          </w:tcPr>
          <w:p w14:paraId="7409D31C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$14.49</w:t>
            </w:r>
          </w:p>
        </w:tc>
        <w:tc>
          <w:tcPr>
            <w:tcW w:w="1454" w:type="dxa"/>
            <w:hideMark/>
          </w:tcPr>
          <w:p w14:paraId="37F4D4A8" w14:textId="77777777" w:rsidR="00BD209B" w:rsidRPr="00BD209B" w:rsidRDefault="00BD209B" w:rsidP="00BD20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09B">
              <w:rPr>
                <w:b/>
                <w:bCs/>
              </w:rPr>
              <w:t>$16.49</w:t>
            </w:r>
          </w:p>
        </w:tc>
      </w:tr>
    </w:tbl>
    <w:p w14:paraId="44FFF877" w14:textId="77777777" w:rsidR="00BD209B" w:rsidRPr="00A26E94" w:rsidRDefault="00BD209B">
      <w:pPr>
        <w:rPr>
          <w:b/>
        </w:rPr>
      </w:pPr>
    </w:p>
    <w:p w14:paraId="5312A130" w14:textId="15544B53" w:rsidR="00055E36" w:rsidRPr="00A26E94" w:rsidRDefault="00055E36" w:rsidP="00055E36">
      <w:r w:rsidRPr="00A26E94">
        <w:t>Make it a Combo:</w:t>
      </w:r>
      <w:r w:rsidRPr="00A26E94">
        <w:rPr>
          <w:b/>
        </w:rPr>
        <w:t xml:space="preserve"> Add Medium Fries + Cola – $5.49</w:t>
      </w:r>
    </w:p>
    <w:p w14:paraId="0CBEA128" w14:textId="22EC4551" w:rsidR="00055E36" w:rsidRPr="00A26E94" w:rsidRDefault="00055E36" w:rsidP="00055E36">
      <w:pPr>
        <w:ind w:left="720" w:firstLine="720"/>
      </w:pPr>
      <w:r w:rsidRPr="00A26E94">
        <w:rPr>
          <w:b/>
        </w:rPr>
        <w:t xml:space="preserve">     Add Large Fries + Cola – $7.49</w:t>
      </w:r>
    </w:p>
    <w:p w14:paraId="084206A8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🌯</w:t>
      </w:r>
      <w:r w:rsidRPr="00A26E94">
        <w:rPr>
          <w:rFonts w:asciiTheme="minorHAnsi" w:hAnsiTheme="minorHAnsi"/>
        </w:rPr>
        <w:t xml:space="preserve"> Wraps</w:t>
      </w:r>
    </w:p>
    <w:p w14:paraId="68061C11" w14:textId="11B6BD3B" w:rsidR="00136053" w:rsidRPr="00A26E94" w:rsidRDefault="00BB7285">
      <w:r w:rsidRPr="00A26E94">
        <w:rPr>
          <w:b/>
        </w:rPr>
        <w:t>Chicken Caesar Avocado Wrap – $1</w:t>
      </w:r>
      <w:r w:rsidR="00D164EF">
        <w:rPr>
          <w:b/>
        </w:rPr>
        <w:t>5</w:t>
      </w:r>
      <w:r w:rsidRPr="00A26E94">
        <w:rPr>
          <w:b/>
        </w:rPr>
        <w:t>.49</w:t>
      </w:r>
      <w:r w:rsidRPr="00A26E94">
        <w:br/>
        <w:t>Grilled chicken, avocado, romaine, Caesar dressing, and parmesan.</w:t>
      </w:r>
    </w:p>
    <w:p w14:paraId="4D6FAB7D" w14:textId="77777777" w:rsidR="00136053" w:rsidRPr="00A26E94" w:rsidRDefault="00BB7285">
      <w:r w:rsidRPr="00A26E94">
        <w:rPr>
          <w:b/>
        </w:rPr>
        <w:t>Buffalo Chicken Wrap – $14.49</w:t>
      </w:r>
      <w:r w:rsidRPr="00A26E94">
        <w:br/>
        <w:t>Breaded chicken, buffalo sauce, lettuce, and ranch in a tortilla.</w:t>
      </w:r>
    </w:p>
    <w:p w14:paraId="5012C927" w14:textId="77777777" w:rsidR="00136053" w:rsidRPr="00A26E94" w:rsidRDefault="00BB7285">
      <w:r w:rsidRPr="00A26E94">
        <w:rPr>
          <w:b/>
        </w:rPr>
        <w:t>Butter Chicken Wrap – $16.49</w:t>
      </w:r>
      <w:r w:rsidRPr="00A26E94">
        <w:br/>
        <w:t>Classic butter chicken wrapped with rice and lettuce.</w:t>
      </w:r>
    </w:p>
    <w:p w14:paraId="7BBBC8D6" w14:textId="77777777" w:rsidR="00136053" w:rsidRPr="00A26E94" w:rsidRDefault="00BB7285">
      <w:r w:rsidRPr="00A26E94">
        <w:rPr>
          <w:b/>
        </w:rPr>
        <w:t>Smash Beef Wrap – $15.49</w:t>
      </w:r>
      <w:r w:rsidRPr="00A26E94">
        <w:br/>
        <w:t>Grilled beef, cheese, onion jelly, and Smash sauce in a tortilla.</w:t>
      </w:r>
    </w:p>
    <w:p w14:paraId="4227CCA4" w14:textId="77777777" w:rsidR="0022666F" w:rsidRPr="00A26E94" w:rsidRDefault="0022666F" w:rsidP="0022666F">
      <w:r w:rsidRPr="00A26E94">
        <w:t>Make it a Combo:</w:t>
      </w:r>
      <w:r w:rsidRPr="00A26E94">
        <w:rPr>
          <w:b/>
        </w:rPr>
        <w:t xml:space="preserve"> Add Medium Fries + Cola – $5.49</w:t>
      </w:r>
    </w:p>
    <w:p w14:paraId="0BE297A8" w14:textId="77777777" w:rsidR="0022666F" w:rsidRPr="00A26E94" w:rsidRDefault="0022666F" w:rsidP="0022666F">
      <w:pPr>
        <w:ind w:left="720" w:firstLine="720"/>
      </w:pPr>
      <w:r w:rsidRPr="00A26E94">
        <w:rPr>
          <w:b/>
        </w:rPr>
        <w:t xml:space="preserve">     Add Large Fries + Cola – $7.49</w:t>
      </w:r>
    </w:p>
    <w:p w14:paraId="6E14BA9E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lastRenderedPageBreak/>
        <w:t>🥚</w:t>
      </w:r>
      <w:r w:rsidRPr="00A26E94">
        <w:rPr>
          <w:rFonts w:asciiTheme="minorHAnsi" w:hAnsiTheme="minorHAnsi"/>
        </w:rPr>
        <w:t xml:space="preserve"> Sandwiches &amp; Melts</w:t>
      </w:r>
    </w:p>
    <w:p w14:paraId="2C48296C" w14:textId="77777777" w:rsidR="00136053" w:rsidRPr="00A26E94" w:rsidRDefault="00BB7285">
      <w:r w:rsidRPr="00A26E94">
        <w:rPr>
          <w:b/>
        </w:rPr>
        <w:t>Grilled Cheese Sandwich – $7.99</w:t>
      </w:r>
      <w:r w:rsidRPr="00A26E94">
        <w:br/>
        <w:t>Golden grilled bread with melted cheddar.</w:t>
      </w:r>
    </w:p>
    <w:p w14:paraId="6769EEF8" w14:textId="3EA30A92" w:rsidR="00136053" w:rsidRPr="00A26E94" w:rsidRDefault="00BB7285">
      <w:r w:rsidRPr="00A26E94">
        <w:rPr>
          <w:b/>
        </w:rPr>
        <w:t>Chicken Club Sandwich – $12.99</w:t>
      </w:r>
      <w:r w:rsidRPr="00A26E94">
        <w:br/>
        <w:t xml:space="preserve">Grilled chicken, </w:t>
      </w:r>
      <w:r w:rsidR="00A2491E">
        <w:t xml:space="preserve">beef </w:t>
      </w:r>
      <w:r w:rsidRPr="00A26E94">
        <w:t>bacon, lettuce, tomato, and mayo.</w:t>
      </w:r>
    </w:p>
    <w:p w14:paraId="66019F05" w14:textId="77777777" w:rsidR="00136053" w:rsidRPr="00A26E94" w:rsidRDefault="00BB7285">
      <w:r w:rsidRPr="00A26E94">
        <w:rPr>
          <w:b/>
        </w:rPr>
        <w:t>Tuna Melt – $11.99</w:t>
      </w:r>
      <w:r w:rsidRPr="00A26E94">
        <w:br/>
        <w:t>Creamy tuna salad and cheddar on grilled bread.</w:t>
      </w:r>
    </w:p>
    <w:p w14:paraId="673E777A" w14:textId="33A6F1EF" w:rsidR="00136053" w:rsidRPr="00A26E94" w:rsidRDefault="00BB7285">
      <w:r w:rsidRPr="00A26E94">
        <w:rPr>
          <w:b/>
        </w:rPr>
        <w:t>Breakfast Melt – $9.99</w:t>
      </w:r>
      <w:r w:rsidRPr="00A26E94">
        <w:br/>
        <w:t xml:space="preserve">Egg, </w:t>
      </w:r>
      <w:r w:rsidR="00A2491E">
        <w:t xml:space="preserve">beef </w:t>
      </w:r>
      <w:r w:rsidRPr="00A26E94">
        <w:t>bacon, and cheese on toasted sandwich bread.</w:t>
      </w:r>
    </w:p>
    <w:p w14:paraId="627A7C67" w14:textId="77777777" w:rsidR="00136053" w:rsidRPr="00A26E94" w:rsidRDefault="00BB7285">
      <w:r w:rsidRPr="00A26E94">
        <w:rPr>
          <w:b/>
        </w:rPr>
        <w:t>Smash Beef Wrap Melt – $14.99</w:t>
      </w:r>
      <w:r w:rsidRPr="00A26E94">
        <w:br/>
        <w:t>Grilled beef, cheese, caramelized onions, and sauce toasted in a wrap.</w:t>
      </w:r>
    </w:p>
    <w:p w14:paraId="52167190" w14:textId="77777777" w:rsidR="0022666F" w:rsidRPr="00A26E94" w:rsidRDefault="0022666F" w:rsidP="0022666F">
      <w:r w:rsidRPr="00A26E94">
        <w:t>Make it a Combo:</w:t>
      </w:r>
      <w:r w:rsidRPr="00A26E94">
        <w:rPr>
          <w:b/>
        </w:rPr>
        <w:t xml:space="preserve"> Add Medium Fries + Cola – $5.49</w:t>
      </w:r>
    </w:p>
    <w:p w14:paraId="420F7D79" w14:textId="77777777" w:rsidR="0022666F" w:rsidRPr="00A26E94" w:rsidRDefault="0022666F" w:rsidP="0022666F">
      <w:pPr>
        <w:ind w:left="720" w:firstLine="720"/>
      </w:pPr>
      <w:r w:rsidRPr="00A26E94">
        <w:rPr>
          <w:b/>
        </w:rPr>
        <w:t xml:space="preserve">     Add Large Fries + Cola – $7.49</w:t>
      </w:r>
    </w:p>
    <w:p w14:paraId="100369A4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🌿</w:t>
      </w:r>
      <w:r w:rsidRPr="00A26E94">
        <w:rPr>
          <w:rFonts w:asciiTheme="minorHAnsi" w:hAnsiTheme="minorHAnsi"/>
        </w:rPr>
        <w:t xml:space="preserve"> Vegetarian Menu</w:t>
      </w:r>
    </w:p>
    <w:p w14:paraId="6DF87378" w14:textId="77777777" w:rsidR="00136053" w:rsidRPr="00A26E94" w:rsidRDefault="00BB7285">
      <w:r w:rsidRPr="00A26E94">
        <w:rPr>
          <w:b/>
        </w:rPr>
        <w:t>Veggie Burger – $14.49</w:t>
      </w:r>
      <w:r w:rsidRPr="00A26E94">
        <w:br/>
        <w:t>Plant-based patty with lettuce, tomato, and mayo on a toasted bun.</w:t>
      </w:r>
    </w:p>
    <w:p w14:paraId="6F72B9F4" w14:textId="77777777" w:rsidR="00136053" w:rsidRPr="00A26E94" w:rsidRDefault="00BB7285">
      <w:r w:rsidRPr="00A26E94">
        <w:rPr>
          <w:b/>
        </w:rPr>
        <w:t>Greek Salad Wrap – $12.49</w:t>
      </w:r>
      <w:r w:rsidRPr="00A26E94">
        <w:br/>
        <w:t>Crisp romaine, olives, feta, cucumbers, and Greek dressing.</w:t>
      </w:r>
    </w:p>
    <w:p w14:paraId="1F54AD1E" w14:textId="77777777" w:rsidR="00136053" w:rsidRPr="00A26E94" w:rsidRDefault="00BB7285">
      <w:r w:rsidRPr="00A26E94">
        <w:rPr>
          <w:b/>
        </w:rPr>
        <w:t>Grilled Veggie Rice Bowl – $12.49</w:t>
      </w:r>
      <w:r w:rsidRPr="00A26E94">
        <w:br/>
        <w:t>Seasoned vegetables over fluffy rice.</w:t>
      </w:r>
    </w:p>
    <w:p w14:paraId="0E822BE5" w14:textId="77777777" w:rsidR="00136053" w:rsidRPr="00A26E94" w:rsidRDefault="00BB7285">
      <w:r w:rsidRPr="00A26E94">
        <w:rPr>
          <w:b/>
        </w:rPr>
        <w:t>Paneer Butter Bowl – $13.49</w:t>
      </w:r>
      <w:r w:rsidRPr="00A26E94">
        <w:br/>
        <w:t>Paneer in rich butter masala sauce over rice.</w:t>
      </w:r>
    </w:p>
    <w:p w14:paraId="32DABB6C" w14:textId="77777777" w:rsidR="00136053" w:rsidRDefault="00BB7285">
      <w:r w:rsidRPr="00A26E94">
        <w:rPr>
          <w:b/>
        </w:rPr>
        <w:t>Potato Samosas (3 pcs) – $6.99</w:t>
      </w:r>
      <w:r w:rsidRPr="00A26E94">
        <w:br/>
        <w:t>Crispy pastries stuffed with spiced potatoes.</w:t>
      </w:r>
    </w:p>
    <w:p w14:paraId="20FE9E74" w14:textId="4C44BDB8" w:rsidR="00821B66" w:rsidRPr="00A26E94" w:rsidRDefault="00821B66">
      <w:r w:rsidRPr="00821B66">
        <w:rPr>
          <w:b/>
          <w:bCs/>
        </w:rPr>
        <w:t>Omelet Fusion Bowl – $12.99</w:t>
      </w:r>
      <w:r w:rsidRPr="00821B66">
        <w:br/>
        <w:t>Fluffy eggs over steamed rice with grilled veggies, drizzled with our signature sauce.</w:t>
      </w:r>
    </w:p>
    <w:p w14:paraId="2EFB4A1A" w14:textId="77777777" w:rsidR="009C0504" w:rsidRPr="00A26E94" w:rsidRDefault="009C0504" w:rsidP="009C0504">
      <w:r w:rsidRPr="00A26E94">
        <w:t>Make it a Combo:</w:t>
      </w:r>
      <w:r w:rsidRPr="00A26E94">
        <w:rPr>
          <w:b/>
        </w:rPr>
        <w:t xml:space="preserve"> Add Medium Fries + Cola – $5.49</w:t>
      </w:r>
    </w:p>
    <w:p w14:paraId="7956A122" w14:textId="77777777" w:rsidR="009C0504" w:rsidRPr="00A26E94" w:rsidRDefault="009C0504" w:rsidP="009C0504">
      <w:pPr>
        <w:ind w:left="720" w:firstLine="720"/>
      </w:pPr>
      <w:r w:rsidRPr="00A26E94">
        <w:rPr>
          <w:b/>
        </w:rPr>
        <w:t xml:space="preserve">     Add Large Fries + Cola – $7.49</w:t>
      </w:r>
    </w:p>
    <w:p w14:paraId="5F5DBCFA" w14:textId="77777777" w:rsidR="00672D5B" w:rsidRDefault="00672D5B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>
        <w:rPr>
          <w:rFonts w:ascii="Segoe UI Emoji" w:hAnsi="Segoe UI Emoji" w:cs="Segoe UI Emoji"/>
        </w:rPr>
        <w:br w:type="page"/>
      </w:r>
    </w:p>
    <w:p w14:paraId="0C54DFCD" w14:textId="6EFC47DC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lastRenderedPageBreak/>
        <w:t>🥜</w:t>
      </w:r>
      <w:r w:rsidRPr="00A26E94">
        <w:rPr>
          <w:rFonts w:asciiTheme="minorHAnsi" w:hAnsiTheme="minorHAnsi"/>
        </w:rPr>
        <w:t xml:space="preserve"> Rice Bowls</w:t>
      </w:r>
    </w:p>
    <w:p w14:paraId="2F1A6C7A" w14:textId="77777777" w:rsidR="00136053" w:rsidRPr="00A26E94" w:rsidRDefault="00BB7285">
      <w:r w:rsidRPr="00A26E94">
        <w:rPr>
          <w:b/>
        </w:rPr>
        <w:t>Butter Chicken Rice Bowl – $15.49</w:t>
      </w:r>
      <w:r w:rsidRPr="00A26E94">
        <w:br/>
        <w:t>Creamy butter chicken over a bed of steamed rice.</w:t>
      </w:r>
    </w:p>
    <w:p w14:paraId="23C05638" w14:textId="77777777" w:rsidR="00136053" w:rsidRPr="00A26E94" w:rsidRDefault="00BB7285">
      <w:r w:rsidRPr="00A26E94">
        <w:rPr>
          <w:b/>
        </w:rPr>
        <w:t>Smash Beef Rice Bowl – $15.49</w:t>
      </w:r>
      <w:r w:rsidRPr="00A26E94">
        <w:br/>
        <w:t>Grilled beef, cheese, pickles, and Smash sauce over rice.</w:t>
      </w:r>
    </w:p>
    <w:p w14:paraId="24B86A47" w14:textId="77777777" w:rsidR="00136053" w:rsidRPr="00A26E94" w:rsidRDefault="00BB7285">
      <w:r w:rsidRPr="00A26E94">
        <w:rPr>
          <w:b/>
        </w:rPr>
        <w:t>Grilled Veggie Rice Bowl – $12.49</w:t>
      </w:r>
      <w:r w:rsidRPr="00A26E94">
        <w:br/>
        <w:t>Seasoned vegetables over fluffy rice.</w:t>
      </w:r>
    </w:p>
    <w:p w14:paraId="51D1E7A7" w14:textId="77777777" w:rsidR="00136053" w:rsidRDefault="00BB7285">
      <w:r w:rsidRPr="00A26E94">
        <w:rPr>
          <w:b/>
        </w:rPr>
        <w:t>Paneer Butter Bowl – $13.49</w:t>
      </w:r>
      <w:r w:rsidRPr="00A26E94">
        <w:br/>
        <w:t>Paneer in rich butter masala sauce over rice.</w:t>
      </w:r>
    </w:p>
    <w:p w14:paraId="54A09767" w14:textId="4DF170FB" w:rsidR="002B3005" w:rsidRPr="00A26E94" w:rsidRDefault="002B3005">
      <w:r w:rsidRPr="002B3005">
        <w:rPr>
          <w:b/>
          <w:bCs/>
        </w:rPr>
        <w:t>Omelet Fusion Bowl – $12.99</w:t>
      </w:r>
      <w:r w:rsidRPr="002B3005">
        <w:br/>
        <w:t>Fluffy eggs over steamed rice with grilled veggies, drizzled with our signature sauce.</w:t>
      </w:r>
    </w:p>
    <w:p w14:paraId="7CB0E4E8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🧒</w:t>
      </w:r>
      <w:r w:rsidRPr="00A26E94">
        <w:rPr>
          <w:rFonts w:asciiTheme="minorHAnsi" w:hAnsiTheme="minorHAnsi"/>
        </w:rPr>
        <w:t xml:space="preserve"> Elders’ Menu</w:t>
      </w:r>
    </w:p>
    <w:p w14:paraId="294A800F" w14:textId="77777777" w:rsidR="00136053" w:rsidRPr="00A26E94" w:rsidRDefault="00BB7285">
      <w:r w:rsidRPr="00A26E94">
        <w:rPr>
          <w:b/>
        </w:rPr>
        <w:t>Mini Chicken Burger (No Fries) – $9.99</w:t>
      </w:r>
      <w:r w:rsidRPr="00A26E94">
        <w:br/>
        <w:t>Smaller-sized burger with crispy chicken and light mayo.</w:t>
      </w:r>
    </w:p>
    <w:p w14:paraId="2A1F88F5" w14:textId="77777777" w:rsidR="00136053" w:rsidRPr="00A26E94" w:rsidRDefault="00BB7285">
      <w:r w:rsidRPr="00A26E94">
        <w:rPr>
          <w:b/>
        </w:rPr>
        <w:t>Half Omelet with Toast – $7.99</w:t>
      </w:r>
      <w:r w:rsidRPr="00A26E94">
        <w:br/>
        <w:t>Two-egg omelet with toast, customizable with one filling.</w:t>
      </w:r>
    </w:p>
    <w:p w14:paraId="16D5D9C0" w14:textId="77777777" w:rsidR="00136053" w:rsidRPr="00A26E94" w:rsidRDefault="00BB7285">
      <w:r w:rsidRPr="00A26E94">
        <w:rPr>
          <w:b/>
        </w:rPr>
        <w:t>Butter Chicken Bowl – $9.99</w:t>
      </w:r>
      <w:r w:rsidRPr="00A26E94">
        <w:br/>
        <w:t>A smaller portion of creamy butter chicken and rice.</w:t>
      </w:r>
    </w:p>
    <w:p w14:paraId="250F5DD0" w14:textId="77777777" w:rsidR="00136053" w:rsidRPr="00A26E94" w:rsidRDefault="00BB7285">
      <w:r w:rsidRPr="00A26E94">
        <w:rPr>
          <w:b/>
        </w:rPr>
        <w:t>Grilled Fish Fillet with Rice – $10.99</w:t>
      </w:r>
      <w:r w:rsidRPr="00A26E94">
        <w:br/>
        <w:t>Lightly seasoned grilled fish with plain rice.</w:t>
      </w:r>
    </w:p>
    <w:p w14:paraId="598EBDD7" w14:textId="77777777" w:rsidR="00136053" w:rsidRPr="00A26E94" w:rsidRDefault="00BB7285">
      <w:r w:rsidRPr="00A26E94">
        <w:rPr>
          <w:b/>
        </w:rPr>
        <w:t>Chicken Rice Bowl – $9.99</w:t>
      </w:r>
      <w:r w:rsidRPr="00A26E94">
        <w:br/>
        <w:t>Mildly spiced chicken served with a light rice base.</w:t>
      </w:r>
    </w:p>
    <w:p w14:paraId="5415D3AC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🥦</w:t>
      </w:r>
      <w:r w:rsidRPr="00A26E94">
        <w:rPr>
          <w:rFonts w:asciiTheme="minorHAnsi" w:hAnsiTheme="minorHAnsi"/>
        </w:rPr>
        <w:t xml:space="preserve"> Kids Menu</w:t>
      </w:r>
    </w:p>
    <w:p w14:paraId="64663CE8" w14:textId="77777777" w:rsidR="00136053" w:rsidRPr="00A26E94" w:rsidRDefault="00BB7285">
      <w:r w:rsidRPr="00A26E94">
        <w:rPr>
          <w:b/>
        </w:rPr>
        <w:t>Kids Nuggets (6 pcs) + Fries – $7.99</w:t>
      </w:r>
      <w:r w:rsidRPr="00A26E94">
        <w:br/>
        <w:t>Chicken nuggets served with ketchup and fries.</w:t>
      </w:r>
    </w:p>
    <w:p w14:paraId="413B7ECD" w14:textId="77777777" w:rsidR="00136053" w:rsidRPr="00A26E94" w:rsidRDefault="00BB7285">
      <w:r w:rsidRPr="00A26E94">
        <w:rPr>
          <w:b/>
        </w:rPr>
        <w:t>Kids Chicken Wrap + Fries – $8.99</w:t>
      </w:r>
      <w:r w:rsidRPr="00A26E94">
        <w:br/>
        <w:t>Half wrap with grilled chicken and lettuce.</w:t>
      </w:r>
    </w:p>
    <w:p w14:paraId="227C553E" w14:textId="77777777" w:rsidR="00136053" w:rsidRPr="00A26E94" w:rsidRDefault="00BB7285">
      <w:r w:rsidRPr="00A26E94">
        <w:rPr>
          <w:b/>
        </w:rPr>
        <w:t>Kids Cheeseburger + Fries – $9.99</w:t>
      </w:r>
      <w:r w:rsidRPr="00A26E94">
        <w:br/>
        <w:t>Mini burger with cheese and a side of fries.</w:t>
      </w:r>
    </w:p>
    <w:p w14:paraId="16DEEC0A" w14:textId="77777777" w:rsidR="00136053" w:rsidRPr="00A26E94" w:rsidRDefault="00BB7285">
      <w:r w:rsidRPr="00A26E94">
        <w:rPr>
          <w:b/>
        </w:rPr>
        <w:t>Kids Hot Dog + Fries – $7.99</w:t>
      </w:r>
      <w:r w:rsidRPr="00A26E94">
        <w:br/>
        <w:t>Classic hot dog with mustard and ketchup.</w:t>
      </w:r>
    </w:p>
    <w:p w14:paraId="0111FE2C" w14:textId="77777777" w:rsidR="00136053" w:rsidRPr="00A26E94" w:rsidRDefault="00BB7285">
      <w:r w:rsidRPr="00A26E94">
        <w:rPr>
          <w:b/>
        </w:rPr>
        <w:lastRenderedPageBreak/>
        <w:t>Kids Poutine – $5.99</w:t>
      </w:r>
      <w:r w:rsidRPr="00A26E94">
        <w:br/>
        <w:t>Fries topped with cheese and gravy.</w:t>
      </w:r>
    </w:p>
    <w:p w14:paraId="2A509CDA" w14:textId="77777777" w:rsidR="00136053" w:rsidRPr="00A26E94" w:rsidRDefault="00BB7285">
      <w:r w:rsidRPr="00A26E94">
        <w:rPr>
          <w:b/>
        </w:rPr>
        <w:t>Kids Mini Shake – $3.99</w:t>
      </w:r>
      <w:r w:rsidRPr="00A26E94">
        <w:br/>
        <w:t>Kid-sized shake in chocolate, vanilla, or strawberry.</w:t>
      </w:r>
    </w:p>
    <w:p w14:paraId="719E19E1" w14:textId="77777777" w:rsidR="00136053" w:rsidRPr="00A26E94" w:rsidRDefault="00BB7285">
      <w:r w:rsidRPr="00A26E94">
        <w:rPr>
          <w:b/>
        </w:rPr>
        <w:t>Kids Juice Box / Water Bottle – $2.49</w:t>
      </w:r>
      <w:r w:rsidRPr="00A26E94">
        <w:br/>
        <w:t>Apple or orange juice / 250ml bottled water.</w:t>
      </w:r>
    </w:p>
    <w:p w14:paraId="5953CB67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🥤</w:t>
      </w:r>
      <w:r w:rsidRPr="00A26E94">
        <w:rPr>
          <w:rFonts w:asciiTheme="minorHAnsi" w:hAnsiTheme="minorHAnsi"/>
        </w:rPr>
        <w:t xml:space="preserve"> Beverages Menu</w:t>
      </w:r>
    </w:p>
    <w:p w14:paraId="1F1E3825" w14:textId="14CAEC25" w:rsidR="00136053" w:rsidRPr="00A26E94" w:rsidRDefault="00BB7285">
      <w:r w:rsidRPr="00A26E94">
        <w:rPr>
          <w:b/>
        </w:rPr>
        <w:t>Cola</w:t>
      </w:r>
      <w:r w:rsidR="00BF0AD0" w:rsidRPr="00A26E94">
        <w:rPr>
          <w:b/>
        </w:rPr>
        <w:t>/ Sprite/ 7-up/ Fanta</w:t>
      </w:r>
      <w:r w:rsidRPr="00A26E94">
        <w:rPr>
          <w:b/>
        </w:rPr>
        <w:t xml:space="preserve">  – $3.49</w:t>
      </w:r>
    </w:p>
    <w:p w14:paraId="30E4CFB1" w14:textId="6D7E7EDE" w:rsidR="00136053" w:rsidRPr="00A26E94" w:rsidRDefault="00BB7285">
      <w:r w:rsidRPr="00A26E94">
        <w:rPr>
          <w:b/>
        </w:rPr>
        <w:t>Lemonade – $3.49</w:t>
      </w:r>
    </w:p>
    <w:p w14:paraId="122ADCFA" w14:textId="28D607DB" w:rsidR="00136053" w:rsidRPr="00A26E94" w:rsidRDefault="00BB7285">
      <w:r w:rsidRPr="00A26E94">
        <w:rPr>
          <w:b/>
        </w:rPr>
        <w:t>Iced Tea– $3.49</w:t>
      </w:r>
    </w:p>
    <w:p w14:paraId="116C237D" w14:textId="7F3DB31D" w:rsidR="00136053" w:rsidRPr="00A26E94" w:rsidRDefault="00BB7285">
      <w:r w:rsidRPr="00A26E94">
        <w:rPr>
          <w:b/>
        </w:rPr>
        <w:t>Coffee</w:t>
      </w:r>
      <w:r w:rsidR="00BF0AD0" w:rsidRPr="00A26E94">
        <w:rPr>
          <w:b/>
        </w:rPr>
        <w:t xml:space="preserve"> </w:t>
      </w:r>
      <w:r w:rsidRPr="00A26E94">
        <w:rPr>
          <w:b/>
        </w:rPr>
        <w:t>– $2.99</w:t>
      </w:r>
    </w:p>
    <w:p w14:paraId="7C9A1C84" w14:textId="6CA1ED0B" w:rsidR="00136053" w:rsidRPr="00A26E94" w:rsidRDefault="00F57D45">
      <w:r>
        <w:rPr>
          <w:b/>
        </w:rPr>
        <w:t xml:space="preserve">Breakfast English </w:t>
      </w:r>
      <w:r w:rsidR="00BB7285" w:rsidRPr="00A26E94">
        <w:rPr>
          <w:b/>
        </w:rPr>
        <w:t xml:space="preserve">Tea </w:t>
      </w:r>
      <w:r>
        <w:rPr>
          <w:b/>
        </w:rPr>
        <w:t xml:space="preserve">with Milk </w:t>
      </w:r>
      <w:r w:rsidR="00BB7285" w:rsidRPr="00A26E94">
        <w:rPr>
          <w:b/>
        </w:rPr>
        <w:t>– $2.49</w:t>
      </w:r>
    </w:p>
    <w:p w14:paraId="3F44F74E" w14:textId="3CF124F1" w:rsidR="00136053" w:rsidRPr="00A26E94" w:rsidRDefault="00BB7285">
      <w:r w:rsidRPr="00A26E94">
        <w:rPr>
          <w:b/>
        </w:rPr>
        <w:t>Bottled Water (500ml) – $</w:t>
      </w:r>
      <w:r w:rsidR="00606497" w:rsidRPr="00A26E94">
        <w:rPr>
          <w:b/>
        </w:rPr>
        <w:t>3</w:t>
      </w:r>
      <w:r w:rsidRPr="00A26E94">
        <w:rPr>
          <w:b/>
        </w:rPr>
        <w:t>.</w:t>
      </w:r>
      <w:r w:rsidR="00606497" w:rsidRPr="00A26E94">
        <w:rPr>
          <w:b/>
        </w:rPr>
        <w:t>49</w:t>
      </w:r>
    </w:p>
    <w:p w14:paraId="53D02ED8" w14:textId="77777777" w:rsidR="00136053" w:rsidRPr="00A26E94" w:rsidRDefault="00BB7285">
      <w:r w:rsidRPr="00A26E94">
        <w:rPr>
          <w:b/>
        </w:rPr>
        <w:t>Milkshakes (Choc/Van/Straw) – $4.99</w:t>
      </w:r>
    </w:p>
    <w:p w14:paraId="74A2078E" w14:textId="77777777" w:rsidR="00136053" w:rsidRPr="00A26E94" w:rsidRDefault="00BB7285">
      <w:pPr>
        <w:pStyle w:val="Heading1"/>
        <w:rPr>
          <w:rFonts w:asciiTheme="minorHAnsi" w:hAnsiTheme="minorHAnsi"/>
        </w:rPr>
      </w:pPr>
      <w:r w:rsidRPr="00A26E94">
        <w:rPr>
          <w:rFonts w:ascii="Segoe UI Emoji" w:hAnsi="Segoe UI Emoji" w:cs="Segoe UI Emoji"/>
        </w:rPr>
        <w:t>🍼</w:t>
      </w:r>
      <w:r w:rsidRPr="00A26E94">
        <w:rPr>
          <w:rFonts w:asciiTheme="minorHAnsi" w:hAnsiTheme="minorHAnsi"/>
        </w:rPr>
        <w:t xml:space="preserve"> Combos</w:t>
      </w:r>
    </w:p>
    <w:p w14:paraId="0708D2CB" w14:textId="77777777" w:rsidR="00136053" w:rsidRPr="00A26E94" w:rsidRDefault="00BB7285">
      <w:r w:rsidRPr="00A26E94">
        <w:rPr>
          <w:b/>
        </w:rPr>
        <w:t>Add Medium Fries + Cola – $5.49</w:t>
      </w:r>
    </w:p>
    <w:p w14:paraId="788B6120" w14:textId="0ECC70D7" w:rsidR="00136053" w:rsidRPr="00A26E94" w:rsidRDefault="00BB7285">
      <w:pPr>
        <w:rPr>
          <w:b/>
        </w:rPr>
      </w:pPr>
      <w:r w:rsidRPr="00A26E94">
        <w:rPr>
          <w:b/>
        </w:rPr>
        <w:t>Add Large Fries + Cola – $</w:t>
      </w:r>
      <w:r>
        <w:rPr>
          <w:b/>
        </w:rPr>
        <w:t>7</w:t>
      </w:r>
      <w:r w:rsidRPr="00A26E94">
        <w:rPr>
          <w:b/>
        </w:rPr>
        <w:t>.49</w:t>
      </w:r>
    </w:p>
    <w:p w14:paraId="5C1F8C33" w14:textId="2ADECD57" w:rsidR="00600B6F" w:rsidRPr="00A26E94" w:rsidRDefault="00EC7324">
      <w:r w:rsidRPr="00A26E94">
        <w:rPr>
          <w:b/>
        </w:rPr>
        <w:t>Add Large Poutine + Cola – 10.49</w:t>
      </w:r>
    </w:p>
    <w:p w14:paraId="161A0F59" w14:textId="77777777" w:rsidR="00136053" w:rsidRPr="00A26E94" w:rsidRDefault="00BB7285">
      <w:r w:rsidRPr="00A26E94">
        <w:br/>
        <w:t>Note: All food items are Halal</w:t>
      </w:r>
    </w:p>
    <w:p w14:paraId="5BC645DD" w14:textId="1D1F9B0C" w:rsidR="000C7217" w:rsidRPr="00A26E94" w:rsidRDefault="000C7217">
      <w:r w:rsidRPr="00A26E94">
        <w:t xml:space="preserve">Prices can be changed at </w:t>
      </w:r>
      <w:r w:rsidR="00BB7285" w:rsidRPr="00A26E94">
        <w:t>any time</w:t>
      </w:r>
      <w:r w:rsidRPr="00A26E94">
        <w:t xml:space="preserve"> </w:t>
      </w:r>
      <w:r w:rsidR="00790EF4" w:rsidRPr="00A26E94">
        <w:t>without any notification.</w:t>
      </w:r>
    </w:p>
    <w:sectPr w:rsidR="000C7217" w:rsidRPr="00A26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184133">
    <w:abstractNumId w:val="8"/>
  </w:num>
  <w:num w:numId="2" w16cid:durableId="2052339327">
    <w:abstractNumId w:val="6"/>
  </w:num>
  <w:num w:numId="3" w16cid:durableId="1673146778">
    <w:abstractNumId w:val="5"/>
  </w:num>
  <w:num w:numId="4" w16cid:durableId="1268538739">
    <w:abstractNumId w:val="4"/>
  </w:num>
  <w:num w:numId="5" w16cid:durableId="1308977434">
    <w:abstractNumId w:val="7"/>
  </w:num>
  <w:num w:numId="6" w16cid:durableId="298461082">
    <w:abstractNumId w:val="3"/>
  </w:num>
  <w:num w:numId="7" w16cid:durableId="1142580320">
    <w:abstractNumId w:val="2"/>
  </w:num>
  <w:num w:numId="8" w16cid:durableId="138964459">
    <w:abstractNumId w:val="1"/>
  </w:num>
  <w:num w:numId="9" w16cid:durableId="33600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5A5"/>
    <w:rsid w:val="00034616"/>
    <w:rsid w:val="00055E36"/>
    <w:rsid w:val="0006063C"/>
    <w:rsid w:val="000C7217"/>
    <w:rsid w:val="000D4645"/>
    <w:rsid w:val="00125D19"/>
    <w:rsid w:val="00136053"/>
    <w:rsid w:val="0015074B"/>
    <w:rsid w:val="001520D3"/>
    <w:rsid w:val="0016496A"/>
    <w:rsid w:val="001849B2"/>
    <w:rsid w:val="001F1E26"/>
    <w:rsid w:val="0022666F"/>
    <w:rsid w:val="00282C4E"/>
    <w:rsid w:val="0029639D"/>
    <w:rsid w:val="002B3005"/>
    <w:rsid w:val="002C0749"/>
    <w:rsid w:val="002C2756"/>
    <w:rsid w:val="00326F90"/>
    <w:rsid w:val="004A2422"/>
    <w:rsid w:val="004E28FE"/>
    <w:rsid w:val="004E49DC"/>
    <w:rsid w:val="004F463A"/>
    <w:rsid w:val="00526EE0"/>
    <w:rsid w:val="005649F3"/>
    <w:rsid w:val="00600B6F"/>
    <w:rsid w:val="00606497"/>
    <w:rsid w:val="006520C3"/>
    <w:rsid w:val="00672D5B"/>
    <w:rsid w:val="006A27EE"/>
    <w:rsid w:val="00707A6F"/>
    <w:rsid w:val="007879DE"/>
    <w:rsid w:val="00790EF4"/>
    <w:rsid w:val="00821B66"/>
    <w:rsid w:val="0084270A"/>
    <w:rsid w:val="008C37EC"/>
    <w:rsid w:val="008E4558"/>
    <w:rsid w:val="009A710C"/>
    <w:rsid w:val="009C0504"/>
    <w:rsid w:val="00A1243C"/>
    <w:rsid w:val="00A2491E"/>
    <w:rsid w:val="00A26E94"/>
    <w:rsid w:val="00A774FC"/>
    <w:rsid w:val="00AA1D8D"/>
    <w:rsid w:val="00AB79D1"/>
    <w:rsid w:val="00B47730"/>
    <w:rsid w:val="00BB7285"/>
    <w:rsid w:val="00BD209B"/>
    <w:rsid w:val="00BF0AD0"/>
    <w:rsid w:val="00C16B21"/>
    <w:rsid w:val="00C32771"/>
    <w:rsid w:val="00CB0664"/>
    <w:rsid w:val="00CB1CE9"/>
    <w:rsid w:val="00D164EF"/>
    <w:rsid w:val="00D519E6"/>
    <w:rsid w:val="00D573C3"/>
    <w:rsid w:val="00EC7324"/>
    <w:rsid w:val="00F57D45"/>
    <w:rsid w:val="00FC693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E6F402E-351E-4EEB-A18B-23D3F272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0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879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DE"/>
    <w:rPr>
      <w:color w:val="605E5C"/>
      <w:shd w:val="clear" w:color="auto" w:fill="E1DFDD"/>
    </w:rPr>
  </w:style>
  <w:style w:type="table" w:styleId="GridTable3-Accent2">
    <w:name w:val="Grid Table 3 Accent 2"/>
    <w:basedOn w:val="TableNormal"/>
    <w:uiPriority w:val="48"/>
    <w:rsid w:val="00A26E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wdycaf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Rehman</cp:lastModifiedBy>
  <cp:revision>49</cp:revision>
  <dcterms:created xsi:type="dcterms:W3CDTF">2013-12-23T23:15:00Z</dcterms:created>
  <dcterms:modified xsi:type="dcterms:W3CDTF">2025-07-25T01:10:00Z</dcterms:modified>
  <cp:category/>
</cp:coreProperties>
</file>